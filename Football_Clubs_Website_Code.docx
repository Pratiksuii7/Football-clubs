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 10 Greatest Football Clubs Website Files</w:t>
      </w:r>
    </w:p>
    <w:p>
      <w:pPr>
        <w:pStyle w:val="Heading2"/>
      </w:pPr>
      <w:r>
        <w:t>📄 index.html</w:t>
      </w:r>
    </w:p>
    <w:p>
      <w:r>
        <w:t>&lt;!DOCTYPE html&gt;</w:t>
        <w:br/>
        <w:t>&lt;html lang="en"&gt;</w:t>
        <w:br/>
        <w:t>&lt;head&gt;</w:t>
        <w:br/>
        <w:t xml:space="preserve">  &lt;meta charset="UTF-8" /&gt;</w:t>
        <w:br/>
        <w:t xml:space="preserve">  &lt;meta name="viewport" content="width=device-width, initial-scale=1.0"/&gt;</w:t>
        <w:br/>
        <w:t xml:space="preserve">  &lt;title&gt;Top 10 Greatest Football Clubs&lt;/title&gt;</w:t>
        <w:br/>
        <w:t xml:space="preserve">  &lt;link rel="stylesheet" href="club.css" /&gt;</w:t>
        <w:br/>
        <w:t>&lt;/head&gt;</w:t>
        <w:br/>
        <w:t>&lt;body&gt;</w:t>
        <w:br/>
        <w:t xml:space="preserve">  &lt;header&gt;</w:t>
        <w:br/>
        <w:t xml:space="preserve">    &lt;h1&gt;Top 10 Greatest Football Clubs in History&lt;/h1&gt;</w:t>
        <w:br/>
        <w:t xml:space="preserve">  &lt;/header&gt;</w:t>
        <w:br/>
        <w:br/>
        <w:t xml:space="preserve">  &lt;section class="club-list"&gt;</w:t>
        <w:br/>
        <w:t xml:space="preserve">    &lt;div class="club"&gt;</w:t>
        <w:br/>
        <w:t xml:space="preserve">      &lt;img src="images/real-madrid.png" alt="Real Madrid Logo"&gt;</w:t>
        <w:br/>
        <w:t xml:space="preserve">      &lt;h2&gt;Real Madrid&lt;/h2&gt;</w:t>
        <w:br/>
        <w:t xml:space="preserve">      &lt;p&gt;Most Champions League titles. Legendary players like Cristiano Ronaldo, Zidane, and Di Stéfano.&lt;/p&gt;</w:t>
        <w:br/>
        <w:t xml:space="preserve">    &lt;/div&gt;</w:t>
        <w:br/>
        <w:br/>
        <w:t xml:space="preserve">    &lt;div class="club"&gt;</w:t>
        <w:br/>
        <w:t xml:space="preserve">      &lt;img src="images/fc-barcelona.png" alt="Barcelona Logo"&gt;</w:t>
        <w:br/>
        <w:t xml:space="preserve">      &lt;h2&gt;FC Barcelona&lt;/h2&gt;</w:t>
        <w:br/>
        <w:t xml:space="preserve">      &lt;p&gt;Known for tiki-taka football and legends like Messi, Xavi, and Iniesta.&lt;/p&gt;</w:t>
        <w:br/>
        <w:t xml:space="preserve">    &lt;/div&gt;</w:t>
        <w:br/>
        <w:br/>
        <w:t xml:space="preserve">    &lt;div class="club"&gt;</w:t>
        <w:br/>
        <w:t xml:space="preserve">      &lt;img src="images/manchester-united.png" alt="Man United Logo"&gt;</w:t>
        <w:br/>
        <w:t xml:space="preserve">      &lt;h2&gt;Manchester United&lt;/h2&gt;</w:t>
        <w:br/>
        <w:t xml:space="preserve">      &lt;p&gt;English powerhouse with a rich history, home to legends like Beckham and Rooney.&lt;/p&gt;</w:t>
        <w:br/>
        <w:t xml:space="preserve">    &lt;/div&gt;</w:t>
        <w:br/>
        <w:br/>
        <w:t xml:space="preserve">    &lt;div class="club"&gt;</w:t>
        <w:br/>
        <w:t xml:space="preserve">      &lt;img src="images/ac-milan.png" alt="AC Milan Logo"&gt;</w:t>
        <w:br/>
        <w:t xml:space="preserve">      &lt;h2&gt;AC Milan&lt;/h2&gt;</w:t>
        <w:br/>
        <w:t xml:space="preserve">      &lt;p&gt;Italian giant with 7 UCL titles. Legends: Maldini, Kaka, Shevchenko.&lt;/p&gt;</w:t>
        <w:br/>
        <w:t xml:space="preserve">    &lt;/div&gt;</w:t>
        <w:br/>
        <w:br/>
        <w:t xml:space="preserve">    &lt;div class="club"&gt;</w:t>
        <w:br/>
        <w:t xml:space="preserve">      &lt;img src="images/bayern-munich.png" alt="Bayern Munich Logo"&gt;</w:t>
        <w:br/>
        <w:t xml:space="preserve">      &lt;h2&gt;Bayern Munich&lt;/h2&gt;</w:t>
        <w:br/>
        <w:t xml:space="preserve">      &lt;p&gt;German champions with dominance in Europe and Bundesliga.&lt;/p&gt;</w:t>
        <w:br/>
        <w:t xml:space="preserve">    &lt;/div&gt;</w:t>
        <w:br/>
        <w:br/>
        <w:t xml:space="preserve">    &lt;div class="club"&gt;</w:t>
        <w:br/>
        <w:t xml:space="preserve">      &lt;img src="images/liverpool.png" alt="Liverpool Logo"&gt;</w:t>
        <w:br/>
        <w:t xml:space="preserve">      &lt;h2&gt;Liverpool&lt;/h2&gt;</w:t>
        <w:br/>
        <w:t xml:space="preserve">      &lt;p&gt;Premier League &amp; European success. Icons like Gerrard and Salah.&lt;/p&gt;</w:t>
        <w:br/>
        <w:t xml:space="preserve">    &lt;/div&gt;</w:t>
        <w:br/>
        <w:br/>
        <w:t xml:space="preserve">    &lt;div class="club"&gt;</w:t>
        <w:br/>
        <w:t xml:space="preserve">      &lt;img src="images/juventus.png" alt="Juventus Logo"&gt;</w:t>
        <w:br/>
        <w:t xml:space="preserve">      &lt;h2&gt;Juventus&lt;/h2&gt;</w:t>
        <w:br/>
        <w:t xml:space="preserve">      &lt;p&gt;Italy's most successful club. Legends: Buffon, Del Piero, Ronaldo.&lt;/p&gt;</w:t>
        <w:br/>
        <w:t xml:space="preserve">    &lt;/div&gt;</w:t>
        <w:br/>
        <w:br/>
        <w:t xml:space="preserve">    &lt;div class="club"&gt;</w:t>
        <w:br/>
        <w:t xml:space="preserve">      &lt;img src="images/chelsea.png" alt="Chelsea Logo"&gt;</w:t>
        <w:br/>
        <w:t xml:space="preserve">      &lt;h2&gt;Chelsea&lt;/h2&gt;</w:t>
        <w:br/>
        <w:t xml:space="preserve">      &lt;p&gt;Modern powerhouse. Champions League winners in 2012 &amp; 2021.&lt;/p&gt;</w:t>
        <w:br/>
        <w:t xml:space="preserve">    &lt;/div&gt;</w:t>
        <w:br/>
        <w:br/>
        <w:t xml:space="preserve">    &lt;div class="club"&gt;</w:t>
        <w:br/>
        <w:t xml:space="preserve">      &lt;img src="images/ajax.png" alt="Ajax Logo"&gt;</w:t>
        <w:br/>
        <w:t xml:space="preserve">      &lt;h2&gt;Ajax&lt;/h2&gt;</w:t>
        <w:br/>
        <w:t xml:space="preserve">      &lt;p&gt;Legendary Dutch team. Known for youth academy and total football.&lt;/p&gt;</w:t>
        <w:br/>
        <w:t xml:space="preserve">    &lt;/div&gt;</w:t>
        <w:br/>
        <w:br/>
        <w:t xml:space="preserve">    &lt;div class="club"&gt;</w:t>
        <w:br/>
        <w:t xml:space="preserve">      &lt;img src="images/inter-milan.png" alt="Inter Milan Logo"&gt;</w:t>
        <w:br/>
        <w:t xml:space="preserve">      &lt;h2&gt;Inter Milan&lt;/h2&gt;</w:t>
        <w:br/>
        <w:t xml:space="preserve">      &lt;p&gt;Historic Italian club. Treble winners in 2010 under Mourinho.&lt;/p&gt;</w:t>
        <w:br/>
        <w:t xml:space="preserve">    &lt;/div&gt;</w:t>
        <w:br/>
        <w:t xml:space="preserve">  &lt;/section&gt;</w:t>
        <w:br/>
        <w:br/>
        <w:t xml:space="preserve">  &lt;footer&gt;</w:t>
        <w:br/>
        <w:t xml:space="preserve">    &lt;p&gt;Made by Pratik Chalise ⚽&lt;/p&gt;</w:t>
        <w:br/>
        <w:t xml:space="preserve">  &lt;/footer&gt;</w:t>
        <w:br/>
        <w:t>&lt;/body&gt;</w:t>
        <w:br/>
        <w:t>&lt;/html&gt;</w:t>
      </w:r>
    </w:p>
    <w:p>
      <w:pPr>
        <w:pStyle w:val="Heading2"/>
      </w:pPr>
      <w:r>
        <w:t>🎨 club.css</w:t>
      </w:r>
    </w:p>
    <w:p>
      <w:r>
        <w:t>body {</w:t>
        <w:br/>
        <w:t xml:space="preserve">  margin: 0;</w:t>
        <w:br/>
        <w:t xml:space="preserve">  font-family: 'Segoe UI', sans-serif;</w:t>
        <w:br/>
        <w:t xml:space="preserve">  background: #f0f0f0;</w:t>
        <w:br/>
        <w:t xml:space="preserve">  color: #222;</w:t>
        <w:br/>
        <w:t>}</w:t>
        <w:br/>
        <w:br/>
        <w:t>header {</w:t>
        <w:br/>
        <w:t xml:space="preserve">  background: #111;</w:t>
        <w:br/>
        <w:t xml:space="preserve">  color: white;</w:t>
        <w:br/>
        <w:t xml:space="preserve">  padding: 20px;</w:t>
        <w:br/>
        <w:t xml:space="preserve">  text-align: center;</w:t>
        <w:br/>
        <w:t>}</w:t>
        <w:br/>
        <w:br/>
        <w:t>.club-list {</w:t>
        <w:br/>
        <w:t xml:space="preserve">  display: grid;</w:t>
        <w:br/>
        <w:t xml:space="preserve">  grid-template-columns: repeat(auto-fit, minmax(250px, 1fr));</w:t>
        <w:br/>
        <w:t xml:space="preserve">  gap: 20px;</w:t>
        <w:br/>
        <w:t xml:space="preserve">  padding: 30px;</w:t>
        <w:br/>
        <w:t>}</w:t>
        <w:br/>
        <w:br/>
        <w:t>.club {</w:t>
        <w:br/>
        <w:t xml:space="preserve">  background: white;</w:t>
        <w:br/>
        <w:t xml:space="preserve">  border-radius: 15px;</w:t>
        <w:br/>
        <w:t xml:space="preserve">  padding: 20px;</w:t>
        <w:br/>
        <w:t xml:space="preserve">  box-shadow: 0 5px 15px rgba(0,0,0,0.1);</w:t>
        <w:br/>
        <w:t xml:space="preserve">  text-align: center;</w:t>
        <w:br/>
        <w:t xml:space="preserve">  transition: 0.3s ease;</w:t>
        <w:br/>
        <w:t>}</w:t>
        <w:br/>
        <w:br/>
        <w:t>.club:hover {</w:t>
        <w:br/>
        <w:t xml:space="preserve">  transform: scale(1.05);</w:t>
        <w:br/>
        <w:t>}</w:t>
        <w:br/>
        <w:br/>
        <w:t>.club img {</w:t>
        <w:br/>
        <w:t xml:space="preserve">  max-width: 100px;</w:t>
        <w:br/>
        <w:t xml:space="preserve">  height: auto;</w:t>
        <w:br/>
        <w:t xml:space="preserve">  margin-bottom: 15px;</w:t>
        <w:br/>
        <w:t>}</w:t>
        <w:br/>
        <w:br/>
        <w:t>.club h2 {</w:t>
        <w:br/>
        <w:t xml:space="preserve">  margin: 10px 0 5px;</w:t>
        <w:br/>
        <w:t xml:space="preserve">  color: #222;</w:t>
        <w:br/>
        <w:t>}</w:t>
        <w:br/>
        <w:br/>
        <w:t>footer {</w:t>
        <w:br/>
        <w:t xml:space="preserve">  background: #111;</w:t>
        <w:br/>
        <w:t xml:space="preserve">  color: white;</w:t>
        <w:br/>
        <w:t xml:space="preserve">  text-align: center;</w:t>
        <w:br/>
        <w:t xml:space="preserve">  padding: 15px;</w:t>
        <w:br/>
        <w:t xml:space="preserve">  font-size: 14px;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